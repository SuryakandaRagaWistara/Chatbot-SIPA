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7D0EB9">
      <w:pPr>
        <w:pStyle w:val="2"/>
      </w:pPr>
      <w:r>
        <w:t>Arsitektur Hybrid Chatbot (BERT + T5) dalam 4 Minggu</w:t>
      </w:r>
    </w:p>
    <w:p w14:paraId="76C8919E">
      <w:pPr>
        <w:pStyle w:val="3"/>
      </w:pPr>
      <w:r>
        <w:t>Pendahuluan</w:t>
      </w:r>
    </w:p>
    <w:p w14:paraId="61FA7507">
      <w:r>
        <w:t>Hybrid Chatbot ini menggabungkan dua model NLP canggih: BERT untuk memahami maksud (intent) pengguna dan T5 untuk menghasilkan respons yang lebih kontekstual. Tujuan utama dari chatbot ini adalah memberikan jawaban yang lebih akurat dan relevan berdasarkan pertanyaan atau permintaan pengguna.</w:t>
      </w:r>
    </w:p>
    <w:p w14:paraId="5ADB4919">
      <w:pPr>
        <w:pStyle w:val="3"/>
      </w:pPr>
      <w:r>
        <w:t>1. Arsitektur Model</w:t>
      </w:r>
    </w:p>
    <w:p w14:paraId="7BB60861">
      <w:pPr>
        <w:pStyle w:val="4"/>
      </w:pPr>
      <w:r>
        <w:t>Pendekatan Hybrid</w:t>
      </w:r>
    </w:p>
    <w:p w14:paraId="5276AD2D">
      <w:r>
        <w:t>Chatbot ini bekerja dengan cara:</w:t>
      </w:r>
    </w:p>
    <w:p w14:paraId="18B874A5">
      <w:pPr>
        <w:pStyle w:val="29"/>
        <w:numPr>
          <w:ilvl w:val="0"/>
          <w:numId w:val="7"/>
        </w:numPr>
        <w:ind w:leftChars="0"/>
      </w:pPr>
      <w:r>
        <w:t>BERT (Bidirectional Encoder Representations from Transformers)**</w:t>
      </w:r>
    </w:p>
    <w:p w14:paraId="58A704A5">
      <w:pPr>
        <w:numPr>
          <w:ilvl w:val="0"/>
          <w:numId w:val="8"/>
        </w:numPr>
        <w:ind w:left="420" w:leftChars="0" w:hanging="420" w:firstLineChars="0"/>
      </w:pPr>
      <w:r>
        <w:t>Bertugas melakukan *Intent Detection* dan *Named Entity Recognition* (NER).</w:t>
      </w:r>
    </w:p>
    <w:p w14:paraId="0C4B079A">
      <w:pPr>
        <w:numPr>
          <w:ilvl w:val="0"/>
          <w:numId w:val="8"/>
        </w:numPr>
        <w:ind w:left="420" w:leftChars="0" w:hanging="420" w:firstLineChars="0"/>
      </w:pPr>
      <w:r>
        <w:t>Mengklasifikasikan pertanyaan pengguna, misalnya "Lapor Kekerasan", "Minta Bantuan", atau "Pertanyaan Umum".</w:t>
      </w:r>
    </w:p>
    <w:p w14:paraId="6721B9ED">
      <w:pPr>
        <w:numPr>
          <w:ilvl w:val="0"/>
          <w:numId w:val="8"/>
        </w:numPr>
        <w:ind w:left="420" w:leftChars="0" w:hanging="420" w:firstLineChars="0"/>
      </w:pPr>
      <w:r>
        <w:t>Mengidentifikasi informasi penting seperti lokasi, waktu, atau jenis kekerasan yang disebutkan dalam teks.</w:t>
      </w:r>
    </w:p>
    <w:p w14:paraId="25A992F8">
      <w:pPr>
        <w:pStyle w:val="29"/>
        <w:numPr>
          <w:ilvl w:val="0"/>
          <w:numId w:val="7"/>
        </w:numPr>
        <w:ind w:left="360" w:leftChars="0" w:hanging="360" w:firstLineChars="0"/>
      </w:pPr>
      <w:r>
        <w:t>T5 (Text-to-Text Transfer Transformer)**</w:t>
      </w:r>
    </w:p>
    <w:p w14:paraId="2C128733">
      <w:pPr>
        <w:numPr>
          <w:ilvl w:val="0"/>
          <w:numId w:val="9"/>
        </w:numPr>
        <w:ind w:left="420" w:leftChars="0" w:hanging="420" w:firstLineChars="0"/>
      </w:pPr>
      <w:r>
        <w:t>Bertugas menghasilkan jawaban yang lebih fleksibel dan alami.</w:t>
      </w:r>
      <w:bookmarkStart w:id="0" w:name="_GoBack"/>
      <w:bookmarkEnd w:id="0"/>
    </w:p>
    <w:p w14:paraId="657EC802">
      <w:pPr>
        <w:numPr>
          <w:ilvl w:val="0"/>
          <w:numId w:val="9"/>
        </w:numPr>
        <w:ind w:left="420" w:leftChars="0" w:hanging="420" w:firstLineChars="0"/>
      </w:pPr>
      <w:r>
        <w:t>Jika informasi sudah ada dalam database, chatbot akan mengambil data terkait.</w:t>
      </w:r>
    </w:p>
    <w:p w14:paraId="448BF521">
      <w:pPr>
        <w:numPr>
          <w:ilvl w:val="0"/>
          <w:numId w:val="9"/>
        </w:numPr>
        <w:ind w:left="420" w:leftChars="0" w:hanging="420" w:firstLineChars="0"/>
      </w:pPr>
      <w:r>
        <w:t>Jika tidak ada jawaban yang tersedia, chatbot akan menghasilkan respons secara otomatis menggunakan model T5.</w:t>
      </w:r>
    </w:p>
    <w:p w14:paraId="37F42EF8">
      <w:pPr>
        <w:numPr>
          <w:numId w:val="0"/>
        </w:numPr>
        <w:spacing w:after="200" w:line="276" w:lineRule="auto"/>
      </w:pPr>
    </w:p>
    <w:p w14:paraId="011D79B2">
      <w:pPr>
        <w:pStyle w:val="4"/>
        <w:keepNext w:val="0"/>
        <w:keepLines w:val="0"/>
        <w:widowControl/>
        <w:suppressLineNumbers w:val="0"/>
      </w:pPr>
      <w:r>
        <w:t>Alur Kerja Chatbot</w:t>
      </w:r>
    </w:p>
    <w:p w14:paraId="12DBA860">
      <w:pPr>
        <w:keepNext w:val="0"/>
        <w:keepLines w:val="0"/>
        <w:widowControl/>
        <w:numPr>
          <w:ilvl w:val="0"/>
          <w:numId w:val="10"/>
        </w:numPr>
        <w:suppressLineNumbers w:val="0"/>
        <w:spacing w:before="0" w:beforeAutospacing="1" w:after="0" w:afterAutospacing="1"/>
        <w:rPr>
          <w:rFonts w:hint="default"/>
          <w:lang w:val="en-US"/>
        </w:rPr>
      </w:pPr>
      <w:r>
        <w:rPr>
          <w:rFonts w:hint="default"/>
          <w:lang w:val="en-US"/>
        </w:rPr>
        <w:t>Pengguna menginput peprtanyaan atau permintaan.</w:t>
      </w:r>
    </w:p>
    <w:p w14:paraId="7405D8A0">
      <w:pPr>
        <w:keepNext w:val="0"/>
        <w:keepLines w:val="0"/>
        <w:widowControl/>
        <w:numPr>
          <w:ilvl w:val="0"/>
          <w:numId w:val="10"/>
        </w:numPr>
        <w:suppressLineNumbers w:val="0"/>
        <w:spacing w:before="0" w:beforeAutospacing="1" w:after="0" w:afterAutospacing="1"/>
        <w:rPr>
          <w:rFonts w:hint="default"/>
          <w:lang w:val="en-US"/>
        </w:rPr>
      </w:pPr>
      <w:r>
        <w:rPr>
          <w:rFonts w:hint="default"/>
          <w:lang w:val="en-US"/>
        </w:rPr>
        <w:t>BERT menganalisis intent dan mengenali entitas penting dalam text</w:t>
      </w:r>
    </w:p>
    <w:p w14:paraId="5D5D533B">
      <w:pPr>
        <w:keepNext w:val="0"/>
        <w:keepLines w:val="0"/>
        <w:widowControl/>
        <w:numPr>
          <w:ilvl w:val="0"/>
          <w:numId w:val="10"/>
        </w:numPr>
        <w:suppressLineNumbers w:val="0"/>
        <w:spacing w:before="0" w:beforeAutospacing="1" w:after="0" w:afterAutospacing="1"/>
        <w:rPr>
          <w:rFonts w:hint="default"/>
          <w:lang w:val="en-US"/>
        </w:rPr>
      </w:pPr>
      <w:r>
        <w:rPr>
          <w:rFonts w:hint="default"/>
          <w:lang w:val="en-US"/>
        </w:rPr>
        <w:t>T5 menghasilkan jawaban berdasarkan intent yang di kenal.</w:t>
      </w:r>
    </w:p>
    <w:p w14:paraId="4270D1BF">
      <w:pPr>
        <w:keepNext w:val="0"/>
        <w:keepLines w:val="0"/>
        <w:widowControl/>
        <w:numPr>
          <w:ilvl w:val="0"/>
          <w:numId w:val="10"/>
        </w:numPr>
        <w:suppressLineNumbers w:val="0"/>
        <w:spacing w:before="0" w:beforeAutospacing="1" w:after="0" w:afterAutospacing="1"/>
        <w:rPr>
          <w:rFonts w:hint="default"/>
          <w:lang w:val="en-US"/>
        </w:rPr>
      </w:pPr>
      <w:r>
        <w:rPr>
          <w:rFonts w:hint="default"/>
          <w:lang w:val="en-US"/>
        </w:rPr>
        <w:t>Chatbot menampilkan respone kepada pengguna</w:t>
      </w:r>
    </w:p>
    <w:p w14:paraId="0BA16467">
      <w:pPr>
        <w:keepNext w:val="0"/>
        <w:keepLines w:val="0"/>
        <w:widowControl/>
        <w:numPr>
          <w:numId w:val="0"/>
        </w:numPr>
        <w:suppressLineNumbers w:val="0"/>
        <w:spacing w:before="0" w:beforeAutospacing="1" w:after="0" w:afterAutospacing="1" w:line="276" w:lineRule="auto"/>
        <w:rPr>
          <w:rFonts w:hint="default"/>
          <w:lang w:val="en-US"/>
        </w:rPr>
      </w:pPr>
    </w:p>
    <w:p w14:paraId="33D14A78">
      <w:pPr>
        <w:keepNext w:val="0"/>
        <w:keepLines w:val="0"/>
        <w:widowControl/>
        <w:numPr>
          <w:numId w:val="0"/>
        </w:numPr>
        <w:suppressLineNumbers w:val="0"/>
        <w:spacing w:before="0" w:beforeAutospacing="1" w:after="0" w:afterAutospacing="1" w:line="276" w:lineRule="auto"/>
        <w:rPr>
          <w:rFonts w:hint="default"/>
          <w:lang w:val="en-US"/>
        </w:rPr>
      </w:pPr>
    </w:p>
    <w:p w14:paraId="40D47EBD">
      <w:pPr>
        <w:keepNext w:val="0"/>
        <w:keepLines w:val="0"/>
        <w:widowControl/>
        <w:numPr>
          <w:numId w:val="0"/>
        </w:numPr>
        <w:suppressLineNumbers w:val="0"/>
        <w:spacing w:before="0" w:beforeAutospacing="1" w:after="0" w:afterAutospacing="1" w:line="276" w:lineRule="auto"/>
        <w:rPr>
          <w:rFonts w:hint="default"/>
          <w:lang w:val="en-US"/>
        </w:rPr>
      </w:pPr>
    </w:p>
    <w:p w14:paraId="4AB6B35C">
      <w:pPr>
        <w:pStyle w:val="3"/>
        <w:keepNext w:val="0"/>
        <w:keepLines w:val="0"/>
        <w:widowControl/>
        <w:suppressLineNumbers w:val="0"/>
      </w:pPr>
      <w:r>
        <w:rPr>
          <w:rFonts w:hint="default"/>
          <w:lang w:val="en-US"/>
        </w:rPr>
        <w:t>2</w:t>
      </w:r>
      <w:r>
        <w:t>. Teknologi &amp; Perangkat yang Dibutuhkan</w:t>
      </w:r>
    </w:p>
    <w:p w14:paraId="74ABD4BC">
      <w:pPr>
        <w:pStyle w:val="4"/>
        <w:keepNext w:val="0"/>
        <w:keepLines w:val="0"/>
        <w:widowControl/>
        <w:suppressLineNumbers w:val="0"/>
        <w:rPr>
          <w:rFonts w:hint="default"/>
          <w:lang w:val="en-US"/>
        </w:rPr>
      </w:pPr>
      <w:r>
        <w:rPr>
          <w:rFonts w:hint="default"/>
          <w:lang w:val="en-US"/>
        </w:rPr>
        <w:t>Model NLP</w:t>
      </w:r>
    </w:p>
    <w:p w14:paraId="71F2F600">
      <w:pPr>
        <w:numPr>
          <w:ilvl w:val="0"/>
          <w:numId w:val="11"/>
        </w:numPr>
        <w:ind w:left="379" w:leftChars="0" w:hanging="379" w:firstLineChars="0"/>
        <w:rPr>
          <w:rFonts w:hint="default"/>
          <w:lang w:val="en-US"/>
        </w:rPr>
      </w:pPr>
      <w:r>
        <w:rPr>
          <w:rFonts w:hint="default"/>
          <w:lang w:val="en-US"/>
        </w:rPr>
        <w:t xml:space="preserve">Bert(bert-base-uncased atau fine-tuned model) : </w:t>
      </w:r>
    </w:p>
    <w:p w14:paraId="7DE0CC25">
      <w:pPr>
        <w:numPr>
          <w:numId w:val="0"/>
        </w:numPr>
        <w:ind w:leftChars="0" w:firstLine="440" w:firstLineChars="200"/>
        <w:rPr>
          <w:rFonts w:hint="default"/>
          <w:lang w:val="en-US"/>
        </w:rPr>
      </w:pPr>
      <w:r>
        <w:rPr>
          <w:rFonts w:hint="default"/>
          <w:lang w:val="en-US"/>
        </w:rPr>
        <w:t>Untuk mengklasifikasi intent pengguna</w:t>
      </w:r>
    </w:p>
    <w:p w14:paraId="2ADF6F20">
      <w:pPr>
        <w:numPr>
          <w:ilvl w:val="0"/>
          <w:numId w:val="11"/>
        </w:numPr>
        <w:ind w:left="379" w:leftChars="0" w:hanging="379" w:firstLineChars="0"/>
        <w:rPr>
          <w:rFonts w:hint="default"/>
          <w:lang w:val="en-US"/>
        </w:rPr>
      </w:pPr>
      <w:r>
        <w:rPr>
          <w:rFonts w:hint="default"/>
          <w:lang w:val="en-US"/>
        </w:rPr>
        <w:t>T5(t5-small atau flan-t5):</w:t>
      </w:r>
    </w:p>
    <w:p w14:paraId="1B06E6FC">
      <w:pPr>
        <w:numPr>
          <w:numId w:val="0"/>
        </w:numPr>
        <w:ind w:leftChars="0" w:firstLine="440" w:firstLineChars="200"/>
        <w:rPr>
          <w:rFonts w:hint="default"/>
          <w:lang w:val="en-US"/>
        </w:rPr>
      </w:pPr>
      <w:r>
        <w:rPr>
          <w:rFonts w:hint="default"/>
          <w:lang w:val="en-US"/>
        </w:rPr>
        <w:t>Untuk menghasilkan respone berdasarkan conteks pertanyaan</w:t>
      </w:r>
    </w:p>
    <w:p w14:paraId="3D453EFE">
      <w:pPr>
        <w:pStyle w:val="4"/>
        <w:keepNext w:val="0"/>
        <w:keepLines w:val="0"/>
        <w:widowControl/>
        <w:suppressLineNumbers w:val="0"/>
        <w:rPr>
          <w:rFonts w:hint="default"/>
          <w:lang w:val="en-US"/>
        </w:rPr>
      </w:pPr>
      <w:r>
        <w:rPr>
          <w:rFonts w:hint="default"/>
          <w:lang w:val="en-US"/>
        </w:rPr>
        <w:t>Framework dan Library</w:t>
      </w:r>
    </w:p>
    <w:p w14:paraId="13FEF2F4">
      <w:pPr>
        <w:numPr>
          <w:ilvl w:val="0"/>
          <w:numId w:val="11"/>
        </w:numPr>
        <w:ind w:left="379" w:leftChars="0" w:hanging="379" w:firstLineChars="0"/>
        <w:rPr>
          <w:rFonts w:hint="default"/>
          <w:lang w:val="en-US"/>
        </w:rPr>
      </w:pPr>
      <w:r>
        <w:rPr>
          <w:rFonts w:hint="default"/>
          <w:b/>
          <w:bCs/>
          <w:lang w:val="en-US"/>
        </w:rPr>
        <w:t xml:space="preserve">Hunggi Face Transformers </w:t>
      </w:r>
      <w:r>
        <w:rPr>
          <w:rFonts w:hint="default"/>
          <w:lang w:val="en-US"/>
        </w:rPr>
        <w:t>: Untuk menginplementasikan BERT dan T5</w:t>
      </w:r>
    </w:p>
    <w:p w14:paraId="46AFF1FE">
      <w:pPr>
        <w:numPr>
          <w:ilvl w:val="0"/>
          <w:numId w:val="11"/>
        </w:numPr>
        <w:ind w:left="379" w:leftChars="0" w:hanging="379" w:firstLineChars="0"/>
        <w:rPr>
          <w:rFonts w:hint="default"/>
          <w:lang w:val="en-US"/>
        </w:rPr>
      </w:pPr>
      <w:r>
        <w:rPr>
          <w:rFonts w:hint="default"/>
          <w:b/>
          <w:bCs/>
          <w:lang w:val="en-US"/>
        </w:rPr>
        <w:t xml:space="preserve">PyTorch,TensorFlow </w:t>
      </w:r>
      <w:r>
        <w:rPr>
          <w:rFonts w:hint="default"/>
          <w:lang w:val="en-US"/>
        </w:rPr>
        <w:t>: untuk tuning dan fine tuning model</w:t>
      </w:r>
    </w:p>
    <w:p w14:paraId="618449C4">
      <w:pPr>
        <w:numPr>
          <w:ilvl w:val="0"/>
          <w:numId w:val="11"/>
        </w:numPr>
        <w:ind w:left="379" w:leftChars="0" w:hanging="379" w:firstLineChars="0"/>
        <w:rPr>
          <w:rFonts w:hint="default"/>
          <w:lang w:val="en-US"/>
        </w:rPr>
      </w:pPr>
      <w:r>
        <w:rPr>
          <w:rFonts w:hint="default"/>
          <w:b/>
          <w:bCs/>
          <w:lang w:val="en-US"/>
        </w:rPr>
        <w:t>spaCy,NLTK</w:t>
      </w:r>
      <w:r>
        <w:rPr>
          <w:rFonts w:hint="default"/>
          <w:lang w:val="en-US"/>
        </w:rPr>
        <w:t xml:space="preserve"> : untuk named entity recognition(NER)</w:t>
      </w:r>
    </w:p>
    <w:p w14:paraId="5422B072">
      <w:pPr>
        <w:numPr>
          <w:ilvl w:val="0"/>
          <w:numId w:val="11"/>
        </w:numPr>
        <w:ind w:left="379" w:leftChars="0" w:hanging="379" w:firstLineChars="0"/>
        <w:rPr>
          <w:rFonts w:hint="default"/>
          <w:lang w:val="en-US"/>
        </w:rPr>
      </w:pPr>
      <w:r>
        <w:rPr>
          <w:rFonts w:hint="default"/>
          <w:b/>
          <w:bCs/>
          <w:lang w:val="en-US"/>
        </w:rPr>
        <w:t>Flask</w:t>
      </w:r>
      <w:r>
        <w:rPr>
          <w:rFonts w:hint="default"/>
          <w:lang w:val="en-US"/>
        </w:rPr>
        <w:t xml:space="preserve"> : untuk membangun model API</w:t>
      </w:r>
    </w:p>
    <w:p w14:paraId="68FE7381">
      <w:pPr>
        <w:pStyle w:val="4"/>
        <w:keepNext w:val="0"/>
        <w:keepLines w:val="0"/>
        <w:widowControl/>
        <w:suppressLineNumbers w:val="0"/>
        <w:rPr>
          <w:rFonts w:hint="default"/>
          <w:lang w:val="en-US"/>
        </w:rPr>
      </w:pPr>
      <w:r>
        <w:rPr>
          <w:rFonts w:hint="default"/>
          <w:lang w:val="en-US"/>
        </w:rPr>
        <w:t>Database</w:t>
      </w:r>
    </w:p>
    <w:p w14:paraId="1B56DE15">
      <w:pPr>
        <w:numPr>
          <w:ilvl w:val="0"/>
          <w:numId w:val="11"/>
        </w:numPr>
        <w:ind w:left="379" w:leftChars="0" w:hanging="379" w:firstLineChars="0"/>
        <w:rPr>
          <w:rFonts w:hint="default"/>
          <w:lang w:val="en-US"/>
        </w:rPr>
      </w:pPr>
      <w:r>
        <w:rPr>
          <w:rFonts w:hint="default"/>
          <w:b/>
          <w:bCs/>
          <w:lang w:val="en-US"/>
        </w:rPr>
        <w:t>PostgreSQL / MongoDB</w:t>
      </w:r>
      <w:r>
        <w:rPr>
          <w:rFonts w:hint="default"/>
          <w:lang w:val="en-US"/>
        </w:rPr>
        <w:t xml:space="preserve"> : utnuk menyim riwayat percakapan dan layanan bantuan</w:t>
      </w:r>
    </w:p>
    <w:p w14:paraId="4023FB27">
      <w:pPr>
        <w:numPr>
          <w:ilvl w:val="0"/>
          <w:numId w:val="11"/>
        </w:numPr>
        <w:ind w:left="379" w:leftChars="0" w:hanging="379" w:firstLineChars="0"/>
        <w:rPr>
          <w:rFonts w:hint="default"/>
          <w:lang w:val="en-US"/>
        </w:rPr>
      </w:pPr>
      <w:r>
        <w:rPr>
          <w:rFonts w:hint="default"/>
          <w:b/>
          <w:bCs/>
          <w:lang w:val="en-US"/>
        </w:rPr>
        <w:t>Faiss/Pinecone/ChromeDB</w:t>
      </w:r>
      <w:r>
        <w:rPr>
          <w:rFonts w:hint="default"/>
          <w:lang w:val="en-US"/>
        </w:rPr>
        <w:t xml:space="preserve"> : untuk mencari infommasi berbasis Retrieval-Augmented Generation(RAG) </w:t>
      </w:r>
      <w:r>
        <w:rPr>
          <w:rFonts w:hint="default"/>
          <w:b/>
          <w:bCs/>
          <w:lang w:val="en-US"/>
        </w:rPr>
        <w:t>OPSIONAL</w:t>
      </w:r>
    </w:p>
    <w:p w14:paraId="55D47815">
      <w:pPr>
        <w:pStyle w:val="3"/>
      </w:pPr>
    </w:p>
    <w:p w14:paraId="743E69C8">
      <w:pPr>
        <w:pStyle w:val="3"/>
        <w:keepNext w:val="0"/>
        <w:keepLines w:val="0"/>
        <w:widowControl/>
        <w:suppressLineNumbers w:val="0"/>
      </w:pPr>
      <w:r>
        <w:rPr>
          <w:rStyle w:val="34"/>
          <w:rFonts w:hint="default"/>
          <w:b/>
          <w:bCs/>
          <w:lang w:val="en-US"/>
        </w:rPr>
        <w:t>3.</w:t>
      </w:r>
      <w:r>
        <w:rPr>
          <w:rStyle w:val="34"/>
          <w:b/>
          <w:bCs/>
        </w:rPr>
        <w:t>Tahapan Pembuatan (4 Minggu)</w:t>
      </w:r>
    </w:p>
    <w:p w14:paraId="4C0D9CE5">
      <w:pPr>
        <w:pStyle w:val="4"/>
        <w:keepNext w:val="0"/>
        <w:keepLines w:val="0"/>
        <w:widowControl/>
        <w:suppressLineNumbers w:val="0"/>
      </w:pPr>
      <w:r>
        <w:rPr>
          <w:rStyle w:val="34"/>
          <w:b/>
          <w:bCs/>
        </w:rPr>
        <w:t>Minggu 1: Persiapan Dataset &amp; Training Model BERT</w:t>
      </w:r>
    </w:p>
    <w:p w14:paraId="7986B5BC">
      <w:pPr>
        <w:keepNext w:val="0"/>
        <w:keepLines w:val="0"/>
        <w:widowControl/>
        <w:numPr>
          <w:ilvl w:val="0"/>
          <w:numId w:val="12"/>
        </w:numPr>
        <w:suppressLineNumbers w:val="0"/>
        <w:spacing w:before="0" w:beforeAutospacing="1" w:after="0" w:afterAutospacing="1"/>
        <w:ind w:left="720" w:hanging="360"/>
      </w:pPr>
      <w:r>
        <w:t xml:space="preserve">Kumpulkan </w:t>
      </w:r>
      <w:r>
        <w:rPr>
          <w:rStyle w:val="34"/>
        </w:rPr>
        <w:t>dataset percakapan &amp; laporan kekerasan</w:t>
      </w:r>
      <w:r>
        <w:t xml:space="preserve"> untuk </w:t>
      </w:r>
      <w:r>
        <w:rPr>
          <w:rStyle w:val="34"/>
        </w:rPr>
        <w:t>fine-tuning BERT</w:t>
      </w:r>
      <w:r>
        <w:t>.</w:t>
      </w:r>
    </w:p>
    <w:p w14:paraId="346CD60A">
      <w:pPr>
        <w:keepNext w:val="0"/>
        <w:keepLines w:val="0"/>
        <w:widowControl/>
        <w:numPr>
          <w:ilvl w:val="0"/>
          <w:numId w:val="12"/>
        </w:numPr>
        <w:suppressLineNumbers w:val="0"/>
        <w:spacing w:before="0" w:beforeAutospacing="1" w:after="0" w:afterAutospacing="1"/>
        <w:ind w:left="720" w:hanging="360"/>
      </w:pPr>
      <w:r>
        <w:t>Preprocessing data (tokenisasi, lowercasing, dll.).</w:t>
      </w:r>
    </w:p>
    <w:p w14:paraId="173937D3">
      <w:pPr>
        <w:keepNext w:val="0"/>
        <w:keepLines w:val="0"/>
        <w:widowControl/>
        <w:numPr>
          <w:ilvl w:val="0"/>
          <w:numId w:val="12"/>
        </w:numPr>
        <w:suppressLineNumbers w:val="0"/>
        <w:spacing w:before="0" w:beforeAutospacing="1" w:after="0" w:afterAutospacing="1"/>
        <w:ind w:left="720" w:hanging="360"/>
      </w:pPr>
      <w:r>
        <w:rPr>
          <w:rStyle w:val="34"/>
        </w:rPr>
        <w:t>Fine-tune BERT</w:t>
      </w:r>
      <w:r>
        <w:t xml:space="preserve"> untuk </w:t>
      </w:r>
      <w:r>
        <w:rPr>
          <w:rStyle w:val="34"/>
        </w:rPr>
        <w:t>Intent Classification</w:t>
      </w:r>
      <w:r>
        <w:t xml:space="preserve"> &amp; </w:t>
      </w:r>
      <w:r>
        <w:rPr>
          <w:rStyle w:val="34"/>
        </w:rPr>
        <w:t>NER</w:t>
      </w:r>
      <w:r>
        <w:t>.</w:t>
      </w:r>
    </w:p>
    <w:p w14:paraId="57D57419">
      <w:pPr>
        <w:keepNext w:val="0"/>
        <w:keepLines w:val="0"/>
        <w:widowControl/>
        <w:numPr>
          <w:ilvl w:val="0"/>
          <w:numId w:val="12"/>
        </w:numPr>
        <w:suppressLineNumbers w:val="0"/>
        <w:spacing w:before="0" w:beforeAutospacing="1" w:after="0" w:afterAutospacing="1"/>
        <w:ind w:left="720" w:hanging="360"/>
      </w:pPr>
      <w:r>
        <w:t>Evaluasi model (akurasi, f1-score).</w:t>
      </w:r>
    </w:p>
    <w:p w14:paraId="441B7781">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25E2596A">
      <w:pPr>
        <w:pStyle w:val="4"/>
        <w:keepNext w:val="0"/>
        <w:keepLines w:val="0"/>
        <w:widowControl/>
        <w:suppressLineNumbers w:val="0"/>
      </w:pPr>
      <w:r>
        <w:rPr>
          <w:rStyle w:val="34"/>
          <w:b/>
          <w:bCs/>
        </w:rPr>
        <w:t>Minggu 2: Training Model T5 untuk Response Generation</w:t>
      </w:r>
    </w:p>
    <w:p w14:paraId="034C7667">
      <w:pPr>
        <w:keepNext w:val="0"/>
        <w:keepLines w:val="0"/>
        <w:widowControl/>
        <w:numPr>
          <w:ilvl w:val="0"/>
          <w:numId w:val="13"/>
        </w:numPr>
        <w:suppressLineNumbers w:val="0"/>
        <w:spacing w:before="0" w:beforeAutospacing="1" w:after="0" w:afterAutospacing="1"/>
        <w:ind w:left="720" w:hanging="360"/>
      </w:pPr>
      <w:r>
        <w:rPr>
          <w:rStyle w:val="34"/>
        </w:rPr>
        <w:t>Fine-tune T5</w:t>
      </w:r>
      <w:r>
        <w:t xml:space="preserve"> menggunakan </w:t>
      </w:r>
      <w:r>
        <w:rPr>
          <w:rStyle w:val="34"/>
        </w:rPr>
        <w:t>dataset percakapan layanan bantuan</w:t>
      </w:r>
      <w:r>
        <w:t>.</w:t>
      </w:r>
    </w:p>
    <w:p w14:paraId="097D0478">
      <w:pPr>
        <w:keepNext w:val="0"/>
        <w:keepLines w:val="0"/>
        <w:widowControl/>
        <w:numPr>
          <w:ilvl w:val="0"/>
          <w:numId w:val="13"/>
        </w:numPr>
        <w:suppressLineNumbers w:val="0"/>
        <w:spacing w:before="0" w:beforeAutospacing="1" w:after="0" w:afterAutospacing="1"/>
        <w:ind w:left="720" w:hanging="360"/>
      </w:pPr>
      <w:r>
        <w:t xml:space="preserve">Buat </w:t>
      </w:r>
      <w:r>
        <w:rPr>
          <w:rStyle w:val="34"/>
        </w:rPr>
        <w:t>pipeline untuk menghubungkan BERT → T5</w:t>
      </w:r>
      <w:r>
        <w:t xml:space="preserve"> (BERT mengenali intent, T5 merespons).</w:t>
      </w:r>
    </w:p>
    <w:p w14:paraId="7A2672FB">
      <w:pPr>
        <w:keepNext w:val="0"/>
        <w:keepLines w:val="0"/>
        <w:widowControl/>
        <w:numPr>
          <w:ilvl w:val="0"/>
          <w:numId w:val="13"/>
        </w:numPr>
        <w:suppressLineNumbers w:val="0"/>
        <w:spacing w:before="0" w:beforeAutospacing="1" w:after="0" w:afterAutospacing="1"/>
        <w:ind w:left="720" w:hanging="360"/>
      </w:pPr>
      <w:r>
        <w:rPr>
          <w:rStyle w:val="34"/>
        </w:rPr>
        <w:t>Evaluasi model</w:t>
      </w:r>
      <w:r>
        <w:t xml:space="preserve"> (BLEU score, ROUGE score).</w:t>
      </w:r>
    </w:p>
    <w:p w14:paraId="7B8CA361">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6965D2AB">
      <w:pPr>
        <w:pStyle w:val="4"/>
        <w:keepNext w:val="0"/>
        <w:keepLines w:val="0"/>
        <w:widowControl/>
        <w:suppressLineNumbers w:val="0"/>
      </w:pPr>
      <w:r>
        <w:rPr>
          <w:rStyle w:val="34"/>
          <w:b/>
          <w:bCs/>
        </w:rPr>
        <w:t>Minggu 3: Integrasi Model dengan Backend &amp; Database</w:t>
      </w:r>
    </w:p>
    <w:p w14:paraId="5C88CA71">
      <w:pPr>
        <w:keepNext w:val="0"/>
        <w:keepLines w:val="0"/>
        <w:widowControl/>
        <w:numPr>
          <w:ilvl w:val="0"/>
          <w:numId w:val="14"/>
        </w:numPr>
        <w:suppressLineNumbers w:val="0"/>
        <w:spacing w:before="0" w:beforeAutospacing="1" w:after="0" w:afterAutospacing="1"/>
        <w:ind w:left="720" w:hanging="360"/>
      </w:pPr>
      <w:r>
        <w:t xml:space="preserve">Bangun </w:t>
      </w:r>
      <w:r>
        <w:rPr>
          <w:rStyle w:val="34"/>
        </w:rPr>
        <w:t>backend API dengan FastAPI/Flask</w:t>
      </w:r>
      <w:r>
        <w:t xml:space="preserve"> untuk menghubungkan chatbot ke website.</w:t>
      </w:r>
    </w:p>
    <w:p w14:paraId="116F158E">
      <w:pPr>
        <w:keepNext w:val="0"/>
        <w:keepLines w:val="0"/>
        <w:widowControl/>
        <w:numPr>
          <w:ilvl w:val="0"/>
          <w:numId w:val="14"/>
        </w:numPr>
        <w:suppressLineNumbers w:val="0"/>
        <w:spacing w:before="0" w:beforeAutospacing="1" w:after="0" w:afterAutospacing="1"/>
        <w:ind w:left="720" w:hanging="360"/>
      </w:pPr>
      <w:r>
        <w:t xml:space="preserve">Integrasikan dengan </w:t>
      </w:r>
      <w:r>
        <w:rPr>
          <w:rStyle w:val="34"/>
        </w:rPr>
        <w:t>FAISS / Pinecone</w:t>
      </w:r>
      <w:r>
        <w:t xml:space="preserve"> untuk pencarian informasi hukum &amp; layanan bantuan.</w:t>
      </w:r>
    </w:p>
    <w:p w14:paraId="265ACA67">
      <w:pPr>
        <w:keepNext w:val="0"/>
        <w:keepLines w:val="0"/>
        <w:widowControl/>
        <w:numPr>
          <w:ilvl w:val="0"/>
          <w:numId w:val="14"/>
        </w:numPr>
        <w:suppressLineNumbers w:val="0"/>
        <w:spacing w:before="0" w:beforeAutospacing="1" w:after="0" w:afterAutospacing="1"/>
        <w:ind w:left="720" w:hanging="360"/>
      </w:pPr>
      <w:r>
        <w:t>Uji coba chatbot dengan input real-world.</w:t>
      </w:r>
    </w:p>
    <w:p w14:paraId="04955F54">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42D8D945">
      <w:pPr>
        <w:pStyle w:val="4"/>
        <w:keepNext w:val="0"/>
        <w:keepLines w:val="0"/>
        <w:widowControl/>
        <w:suppressLineNumbers w:val="0"/>
      </w:pPr>
      <w:r>
        <w:rPr>
          <w:rStyle w:val="34"/>
          <w:b/>
          <w:bCs/>
        </w:rPr>
        <w:t>Minggu 4: Pengujian &amp; Optimalisasi</w:t>
      </w:r>
    </w:p>
    <w:p w14:paraId="0E74F021">
      <w:pPr>
        <w:keepNext w:val="0"/>
        <w:keepLines w:val="0"/>
        <w:widowControl/>
        <w:numPr>
          <w:ilvl w:val="0"/>
          <w:numId w:val="15"/>
        </w:numPr>
        <w:suppressLineNumbers w:val="0"/>
        <w:spacing w:before="0" w:beforeAutospacing="1" w:after="0" w:afterAutospacing="1"/>
        <w:ind w:left="720" w:hanging="360"/>
      </w:pPr>
      <w:r>
        <w:rPr>
          <w:rStyle w:val="34"/>
        </w:rPr>
        <w:t>Uji respons chatbot</w:t>
      </w:r>
      <w:r>
        <w:t xml:space="preserve"> dengan </w:t>
      </w:r>
      <w:r>
        <w:rPr>
          <w:rStyle w:val="34"/>
        </w:rPr>
        <w:t>pengguna asli</w:t>
      </w:r>
      <w:r>
        <w:t xml:space="preserve"> (feedback loop).</w:t>
      </w:r>
    </w:p>
    <w:p w14:paraId="1B395F24">
      <w:pPr>
        <w:keepNext w:val="0"/>
        <w:keepLines w:val="0"/>
        <w:widowControl/>
        <w:numPr>
          <w:ilvl w:val="0"/>
          <w:numId w:val="15"/>
        </w:numPr>
        <w:suppressLineNumbers w:val="0"/>
        <w:spacing w:before="0" w:beforeAutospacing="1" w:after="0" w:afterAutospacing="1"/>
        <w:ind w:left="720" w:hanging="360"/>
      </w:pPr>
      <w:r>
        <w:rPr>
          <w:rStyle w:val="34"/>
        </w:rPr>
        <w:t>Optimasi inference speed</w:t>
      </w:r>
      <w:r>
        <w:t xml:space="preserve"> (gunakan model </w:t>
      </w:r>
      <w:r>
        <w:rPr>
          <w:rStyle w:val="34"/>
        </w:rPr>
        <w:t>distilBERT</w:t>
      </w:r>
      <w:r>
        <w:t xml:space="preserve"> jika perlu lebih ringan).</w:t>
      </w:r>
    </w:p>
    <w:p w14:paraId="36BB7BE8">
      <w:pPr>
        <w:keepNext w:val="0"/>
        <w:keepLines w:val="0"/>
        <w:widowControl/>
        <w:numPr>
          <w:ilvl w:val="0"/>
          <w:numId w:val="15"/>
        </w:numPr>
        <w:suppressLineNumbers w:val="0"/>
        <w:spacing w:before="0" w:beforeAutospacing="1" w:after="0" w:afterAutospacing="1"/>
        <w:ind w:left="720" w:hanging="360"/>
      </w:pPr>
      <w:r>
        <w:t xml:space="preserve">Tambahkan </w:t>
      </w:r>
      <w:r>
        <w:rPr>
          <w:rStyle w:val="34"/>
        </w:rPr>
        <w:t>fitur keamanan</w:t>
      </w:r>
      <w:r>
        <w:t xml:space="preserve"> (misalnya enkripsi data).</w:t>
      </w:r>
    </w:p>
    <w:p w14:paraId="6E24EB66">
      <w:pPr>
        <w:keepNext w:val="0"/>
        <w:keepLines w:val="0"/>
        <w:widowControl/>
        <w:numPr>
          <w:ilvl w:val="0"/>
          <w:numId w:val="15"/>
        </w:numPr>
        <w:suppressLineNumbers w:val="0"/>
        <w:spacing w:before="0" w:beforeAutospacing="1" w:after="0" w:afterAutospacing="1"/>
        <w:ind w:left="720" w:hanging="360"/>
      </w:pPr>
      <w:r>
        <w:rPr>
          <w:rStyle w:val="34"/>
        </w:rPr>
        <w:t>Deploy chatbot ke web</w:t>
      </w:r>
      <w:r>
        <w:t xml:space="preserve"> dengan API endpoint.</w:t>
      </w:r>
    </w:p>
    <w:p w14:paraId="107F08B6">
      <w:pPr>
        <w:keepNext w:val="0"/>
        <w:keepLines w:val="0"/>
        <w:widowControl/>
        <w:numPr>
          <w:numId w:val="0"/>
        </w:numPr>
        <w:suppressLineNumbers w:val="0"/>
        <w:spacing w:before="0" w:beforeAutospacing="1" w:after="0" w:afterAutospacing="1"/>
        <w:rPr>
          <w:rFonts w:hint="default"/>
          <w:lang w:val="en-US"/>
        </w:rPr>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2576C47">
      <w:pPr>
        <w:numPr>
          <w:numId w:val="0"/>
        </w:numPr>
        <w:spacing w:after="200" w:line="276" w:lineRule="auto"/>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38ECE"/>
    <w:multiLevelType w:val="multilevel"/>
    <w:tmpl w:val="87D38EC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E63334F"/>
    <w:multiLevelType w:val="multilevel"/>
    <w:tmpl w:val="8E6333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D9227DE"/>
    <w:multiLevelType w:val="multilevel"/>
    <w:tmpl w:val="9D9227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06B4B1F"/>
    <w:multiLevelType w:val="singleLevel"/>
    <w:tmpl w:val="A06B4B1F"/>
    <w:lvl w:ilvl="0" w:tentative="0">
      <w:start w:val="1"/>
      <w:numFmt w:val="bullet"/>
      <w:lvlText w:val=""/>
      <w:lvlJc w:val="left"/>
      <w:pPr>
        <w:tabs>
          <w:tab w:val="left" w:pos="379"/>
        </w:tabs>
        <w:ind w:left="379" w:leftChars="0" w:hanging="379" w:firstLineChars="0"/>
      </w:pPr>
      <w:rPr>
        <w:rFonts w:hint="default" w:ascii="Wingdings" w:hAnsi="Wingdings"/>
      </w:rPr>
    </w:lvl>
  </w:abstractNum>
  <w:abstractNum w:abstractNumId="4">
    <w:nsid w:val="CB098EE8"/>
    <w:multiLevelType w:val="singleLevel"/>
    <w:tmpl w:val="CB098EE8"/>
    <w:lvl w:ilvl="0" w:tentative="0">
      <w:start w:val="1"/>
      <w:numFmt w:val="decimal"/>
      <w:suff w:val="space"/>
      <w:lvlText w:val="%1."/>
      <w:lvlJc w:val="left"/>
    </w:lvl>
  </w:abstractNum>
  <w:abstractNum w:abstractNumId="5">
    <w:nsid w:val="E5319612"/>
    <w:multiLevelType w:val="singleLevel"/>
    <w:tmpl w:val="E5319612"/>
    <w:lvl w:ilvl="0" w:tentative="0">
      <w:start w:val="1"/>
      <w:numFmt w:val="decimal"/>
      <w:lvlText w:val="%1."/>
      <w:lvlJc w:val="left"/>
      <w:pPr>
        <w:tabs>
          <w:tab w:val="left" w:pos="312"/>
        </w:tabs>
      </w:pPr>
    </w:lvl>
  </w:abstractNum>
  <w:abstractNum w:abstractNumId="6">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7">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8">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9">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10">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11">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12">
    <w:nsid w:val="08280BB2"/>
    <w:multiLevelType w:val="singleLevel"/>
    <w:tmpl w:val="08280B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E254F7A"/>
    <w:multiLevelType w:val="multilevel"/>
    <w:tmpl w:val="1E254F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49FDDBF"/>
    <w:multiLevelType w:val="singleLevel"/>
    <w:tmpl w:val="549FDDB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9"/>
  </w:num>
  <w:num w:numId="3">
    <w:abstractNumId w:val="8"/>
  </w:num>
  <w:num w:numId="4">
    <w:abstractNumId w:val="10"/>
  </w:num>
  <w:num w:numId="5">
    <w:abstractNumId w:val="7"/>
  </w:num>
  <w:num w:numId="6">
    <w:abstractNumId w:val="6"/>
  </w:num>
  <w:num w:numId="7">
    <w:abstractNumId w:val="4"/>
  </w:num>
  <w:num w:numId="8">
    <w:abstractNumId w:val="12"/>
  </w:num>
  <w:num w:numId="9">
    <w:abstractNumId w:val="14"/>
  </w:num>
  <w:num w:numId="10">
    <w:abstractNumId w:val="5"/>
  </w:num>
  <w:num w:numId="11">
    <w:abstractNumId w:val="3"/>
  </w:num>
  <w:num w:numId="12">
    <w:abstractNumId w:val="2"/>
  </w:num>
  <w:num w:numId="13">
    <w:abstractNumId w:val="0"/>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6B3C5A1E"/>
    <w:rsid w:val="769D570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uiPriority="99" w:semiHidden="0" w:name="List Bullet 3"/>
    <w:lsdException w:uiPriority="99" w:name="List Bullet 4"/>
    <w:lsdException w:uiPriority="99" w:name="List Bullet 5"/>
    <w:lsdException w:qFormat="1"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uiPriority w:val="99"/>
  </w:style>
  <w:style w:type="character" w:customStyle="1" w:styleId="146">
    <w:name w:val="Body Text 2 Char"/>
    <w:basedOn w:val="11"/>
    <w:link w:val="14"/>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TotalTime>
  <ScaleCrop>false</ScaleCrop>
  <LinksUpToDate>false</LinksUpToDate>
  <CharactersWithSpaces>0</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BINTANG RAGA PRATAMA</cp:lastModifiedBy>
  <dcterms:modified xsi:type="dcterms:W3CDTF">2025-03-09T06:09:45Z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F9FDA9988AE34178BE998CCCEA83F81B_13</vt:lpwstr>
  </property>
</Properties>
</file>